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B796C" w14:textId="77777777" w:rsidR="00B71B40" w:rsidRPr="00340365" w:rsidRDefault="00A5570A" w:rsidP="00C050ED">
      <w:pPr>
        <w:pStyle w:val="Heading1"/>
        <w:jc w:val="center"/>
        <w:rPr>
          <w:rFonts w:cstheme="majorHAnsi"/>
          <w:b w:val="0"/>
          <w:color w:val="auto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  <w:r w:rsidRPr="00340365">
        <w:rPr>
          <w:rFonts w:cstheme="majorHAnsi"/>
          <w:b w:val="0"/>
          <w:color w:val="auto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t>ChatGPT Evaluation Report</w:t>
      </w:r>
    </w:p>
    <w:p w14:paraId="5B2E11EE" w14:textId="77777777" w:rsidR="00B71B40" w:rsidRPr="00340365" w:rsidRDefault="00A5570A">
      <w:pPr>
        <w:pStyle w:val="Heading2"/>
        <w:rPr>
          <w:rFonts w:cstheme="majorHAnsi"/>
          <w:bCs w:val="0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340365">
        <w:rPr>
          <w:rFonts w:cstheme="majorHAnsi"/>
          <w:bCs w:val="0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Computer Security</w:t>
      </w:r>
    </w:p>
    <w:p w14:paraId="096F61FC" w14:textId="187A0165" w:rsidR="008A40A3" w:rsidRPr="00340365" w:rsidRDefault="008A40A3" w:rsidP="008A40A3">
      <w:pPr>
        <w:numPr>
          <w:ilvl w:val="0"/>
          <w:numId w:val="10"/>
        </w:numPr>
        <w:rPr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</w:pPr>
      <w:r w:rsidRPr="00340365">
        <w:rPr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  <w:t>Accuracy Rate: The accuracy rate of ChatGPT's responses compared to the expected answers is approximately 88.33%.</w:t>
      </w:r>
    </w:p>
    <w:p w14:paraId="110EC39C" w14:textId="77777777" w:rsidR="008A40A3" w:rsidRPr="00340365" w:rsidRDefault="008A40A3" w:rsidP="008A40A3">
      <w:pPr>
        <w:numPr>
          <w:ilvl w:val="0"/>
          <w:numId w:val="10"/>
        </w:numPr>
        <w:rPr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</w:pPr>
      <w:r w:rsidRPr="00340365">
        <w:rPr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  <w:t>Correlation Analysis:</w:t>
      </w:r>
    </w:p>
    <w:p w14:paraId="7E7300F3" w14:textId="3FFF2417" w:rsidR="008A40A3" w:rsidRPr="00340365" w:rsidRDefault="008A40A3" w:rsidP="008A40A3">
      <w:pPr>
        <w:numPr>
          <w:ilvl w:val="1"/>
          <w:numId w:val="10"/>
        </w:numPr>
        <w:rPr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</w:pPr>
      <w:r w:rsidRPr="00340365">
        <w:rPr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  <w:t>There is a weak negative correlation (−0.106) between the query duration and the correctness of ChatGPT's responses. This suggests that there is a slight tendency for longer query durations to be associated with incorrect responses, but this correlation is relatively weak and may not be statistically significant.</w:t>
      </w:r>
    </w:p>
    <w:p w14:paraId="6DAA229F" w14:textId="77777777" w:rsidR="008A40A3" w:rsidRPr="008A40A3" w:rsidRDefault="008A40A3" w:rsidP="008A40A3">
      <w:pPr>
        <w:rPr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795ADD1" w14:textId="77777777" w:rsidR="00B71B40" w:rsidRPr="00C050ED" w:rsidRDefault="00A5570A">
      <w:pPr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050ED">
        <w:rPr>
          <w:noProof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6BE21914" wp14:editId="5BE912AB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0FB4" w14:textId="77777777" w:rsidR="00B71B40" w:rsidRPr="00C050ED" w:rsidRDefault="00A5570A">
      <w:pPr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050ED"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br w:type="page"/>
      </w:r>
    </w:p>
    <w:p w14:paraId="02795213" w14:textId="77777777" w:rsidR="00B71B40" w:rsidRPr="00340365" w:rsidRDefault="00A5570A">
      <w:pPr>
        <w:pStyle w:val="Heading2"/>
        <w:rPr>
          <w:rFonts w:cstheme="majorHAnsi"/>
          <w:bCs w:val="0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340365">
        <w:rPr>
          <w:rFonts w:cstheme="majorHAnsi"/>
          <w:bCs w:val="0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Social Science</w:t>
      </w:r>
    </w:p>
    <w:p w14:paraId="1F0E0729" w14:textId="6F4C7FE0" w:rsidR="008A40A3" w:rsidRPr="00340365" w:rsidRDefault="008A40A3" w:rsidP="008A40A3">
      <w:pPr>
        <w:numPr>
          <w:ilvl w:val="0"/>
          <w:numId w:val="11"/>
        </w:numPr>
        <w:rPr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</w:pPr>
      <w:r w:rsidRPr="00340365">
        <w:rPr>
          <w:bCs/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  <w:t>Accuracy Rate</w:t>
      </w:r>
      <w:r w:rsidRPr="00340365">
        <w:rPr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  <w:t>: The accuracy rate of ChatGPT's responses compared to the expected answers is approximately 91.67%.</w:t>
      </w:r>
    </w:p>
    <w:p w14:paraId="78356BE9" w14:textId="77777777" w:rsidR="008A40A3" w:rsidRPr="00340365" w:rsidRDefault="008A40A3" w:rsidP="008A40A3">
      <w:pPr>
        <w:numPr>
          <w:ilvl w:val="0"/>
          <w:numId w:val="11"/>
        </w:numPr>
        <w:rPr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</w:pPr>
      <w:r w:rsidRPr="00340365">
        <w:rPr>
          <w:bCs/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  <w:t>Correlation Analysis</w:t>
      </w:r>
      <w:r w:rsidRPr="00340365">
        <w:rPr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479B671" w14:textId="4DC7EF4E" w:rsidR="008A40A3" w:rsidRPr="00340365" w:rsidRDefault="008A40A3" w:rsidP="008A40A3">
      <w:pPr>
        <w:numPr>
          <w:ilvl w:val="1"/>
          <w:numId w:val="11"/>
        </w:numPr>
        <w:rPr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</w:pPr>
      <w:r w:rsidRPr="00340365">
        <w:rPr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  <w:t>There is a weak negative correlation (−0.138) between the query duration and the correctness of ChatGPT's responses. This suggests that there is a slight tendency for longer query durations to be associated with incorrect responses, but this correlation is relatively weak and may not be statistically significant.</w:t>
      </w:r>
    </w:p>
    <w:p w14:paraId="6C609AEC" w14:textId="77777777" w:rsidR="00B71B40" w:rsidRPr="00C050ED" w:rsidRDefault="00A5570A">
      <w:pPr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050ED">
        <w:rPr>
          <w:noProof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177E1472" wp14:editId="5AE32996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449CA" w14:textId="77777777" w:rsidR="00B71B40" w:rsidRPr="00C050ED" w:rsidRDefault="00A5570A">
      <w:pPr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050ED"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br w:type="page"/>
      </w:r>
    </w:p>
    <w:p w14:paraId="782F9888" w14:textId="77777777" w:rsidR="00B71B40" w:rsidRPr="00340365" w:rsidRDefault="00A5570A">
      <w:pPr>
        <w:pStyle w:val="Heading2"/>
        <w:rPr>
          <w:rFonts w:cstheme="majorHAnsi"/>
          <w:bCs w:val="0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340365">
        <w:rPr>
          <w:rFonts w:cstheme="majorHAnsi"/>
          <w:bCs w:val="0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History</w:t>
      </w:r>
    </w:p>
    <w:p w14:paraId="12C6C0D6" w14:textId="538EACA2" w:rsidR="008A40A3" w:rsidRDefault="008A40A3" w:rsidP="008A40A3">
      <w:pPr>
        <w:numPr>
          <w:ilvl w:val="0"/>
          <w:numId w:val="12"/>
        </w:numPr>
        <w:rPr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</w:pPr>
      <w:r w:rsidRPr="00340365">
        <w:rPr>
          <w:bCs/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  <w:t>Accuracy Rate</w:t>
      </w:r>
      <w:r w:rsidRPr="00340365">
        <w:rPr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  <w:t>: The accuracy rate of ChatGPT's responses compared to the expected answers is approximately 86.67%.</w:t>
      </w:r>
    </w:p>
    <w:p w14:paraId="661E6E29" w14:textId="21D4A651" w:rsidR="00F1068F" w:rsidRPr="00F1068F" w:rsidRDefault="00F1068F" w:rsidP="00F1068F">
      <w:pPr>
        <w:numPr>
          <w:ilvl w:val="0"/>
          <w:numId w:val="12"/>
        </w:numPr>
        <w:rPr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</w:pPr>
      <w:r w:rsidRPr="00F1068F">
        <w:rPr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  <w:t>The average query durations for each domain:</w:t>
      </w:r>
    </w:p>
    <w:p w14:paraId="38750871" w14:textId="3C20BDF0" w:rsidR="00F1068F" w:rsidRPr="00F1068F" w:rsidRDefault="00F1068F" w:rsidP="00F1068F">
      <w:pPr>
        <w:pStyle w:val="ListParagraph"/>
        <w:numPr>
          <w:ilvl w:val="0"/>
          <w:numId w:val="15"/>
        </w:numPr>
        <w:rPr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</w:pPr>
      <w:r w:rsidRPr="00F1068F">
        <w:rPr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  <w:t>History: 0.78 seconds.</w:t>
      </w:r>
    </w:p>
    <w:p w14:paraId="7CD19FF4" w14:textId="4DCAF3A2" w:rsidR="00F1068F" w:rsidRPr="00F1068F" w:rsidRDefault="00F1068F" w:rsidP="00F1068F">
      <w:pPr>
        <w:pStyle w:val="ListParagraph"/>
        <w:numPr>
          <w:ilvl w:val="0"/>
          <w:numId w:val="15"/>
        </w:numPr>
        <w:rPr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</w:pPr>
      <w:r w:rsidRPr="00F1068F">
        <w:rPr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  <w:t>Social Science:</w:t>
      </w:r>
      <w:r>
        <w:rPr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068F">
        <w:rPr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  <w:t>0.88 seconds.</w:t>
      </w:r>
    </w:p>
    <w:p w14:paraId="4D473425" w14:textId="1B56328E" w:rsidR="00F1068F" w:rsidRPr="00A5570A" w:rsidRDefault="00F1068F" w:rsidP="00A5570A">
      <w:pPr>
        <w:pStyle w:val="ListParagraph"/>
        <w:numPr>
          <w:ilvl w:val="0"/>
          <w:numId w:val="15"/>
        </w:numPr>
        <w:rPr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</w:pPr>
      <w:r w:rsidRPr="00F1068F">
        <w:rPr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  <w:t>Computer Security: The average query duration is approximately 0.73 seconds.</w:t>
      </w:r>
    </w:p>
    <w:p w14:paraId="6DE09819" w14:textId="77777777" w:rsidR="008A40A3" w:rsidRPr="00340365" w:rsidRDefault="008A40A3" w:rsidP="008A40A3">
      <w:pPr>
        <w:numPr>
          <w:ilvl w:val="0"/>
          <w:numId w:val="12"/>
        </w:numPr>
        <w:rPr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</w:pPr>
      <w:r w:rsidRPr="00340365">
        <w:rPr>
          <w:bCs/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  <w:t>Correlation Analysis</w:t>
      </w:r>
      <w:r w:rsidRPr="00340365">
        <w:rPr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C37E66D" w14:textId="2521A667" w:rsidR="008A40A3" w:rsidRDefault="008A40A3" w:rsidP="008A40A3">
      <w:pPr>
        <w:numPr>
          <w:ilvl w:val="1"/>
          <w:numId w:val="12"/>
        </w:numPr>
        <w:rPr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</w:pPr>
      <w:r w:rsidRPr="00340365">
        <w:rPr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  <w:t>There is a weak negative correlation (−0.019) between the query duration and the correctness of ChatGPT's responses. This suggests that there is a slight tendency for longer query durations to be associated with incorrect responses, but this correlation is relatively weak and may not be statistically significant.</w:t>
      </w:r>
    </w:p>
    <w:p w14:paraId="77B1A29D" w14:textId="77777777" w:rsidR="00F1068F" w:rsidRPr="00F1068F" w:rsidRDefault="00F1068F" w:rsidP="00F1068F">
      <w:pPr>
        <w:rPr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</w:pPr>
    </w:p>
    <w:p w14:paraId="50190BAF" w14:textId="77777777" w:rsidR="00B71B40" w:rsidRPr="00C050ED" w:rsidRDefault="00A5570A">
      <w:pPr>
        <w:rPr>
          <w:noProof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050ED">
        <w:rPr>
          <w:noProof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57BF46F8" wp14:editId="60126C03">
            <wp:extent cx="54864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E876" w14:textId="77777777" w:rsidR="00C050ED" w:rsidRPr="00C050ED" w:rsidRDefault="00C050ED" w:rsidP="00C050ED">
      <w:pPr>
        <w:rPr>
          <w:noProof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73A41BE" w14:textId="77777777" w:rsidR="00340365" w:rsidRDefault="00340365" w:rsidP="00C050ED">
      <w:pPr>
        <w:jc w:val="center"/>
        <w:rPr>
          <w:rFonts w:asciiTheme="majorHAnsi" w:hAnsiTheme="majorHAnsi" w:cstheme="majorHAnsi"/>
          <w:b/>
          <w:bCs/>
          <w:color w:val="17365D" w:themeColor="text2" w:themeShade="BF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</w:pPr>
    </w:p>
    <w:p w14:paraId="3D0D754E" w14:textId="77777777" w:rsidR="00340365" w:rsidRDefault="00340365" w:rsidP="00C050ED">
      <w:pPr>
        <w:jc w:val="center"/>
        <w:rPr>
          <w:rFonts w:asciiTheme="majorHAnsi" w:hAnsiTheme="majorHAnsi" w:cstheme="majorHAnsi"/>
          <w:b/>
          <w:bCs/>
          <w:color w:val="17365D" w:themeColor="text2" w:themeShade="BF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</w:pPr>
    </w:p>
    <w:p w14:paraId="41D02A7E" w14:textId="77777777" w:rsidR="00340365" w:rsidRDefault="00340365" w:rsidP="00C050ED">
      <w:pPr>
        <w:jc w:val="center"/>
        <w:rPr>
          <w:rFonts w:asciiTheme="majorHAnsi" w:hAnsiTheme="majorHAnsi" w:cstheme="majorHAnsi"/>
          <w:b/>
          <w:bCs/>
          <w:color w:val="17365D" w:themeColor="text2" w:themeShade="BF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</w:pPr>
    </w:p>
    <w:p w14:paraId="5E6E7C32" w14:textId="485A0DCC" w:rsidR="00C050ED" w:rsidRPr="00340365" w:rsidRDefault="00C050ED" w:rsidP="00C050ED">
      <w:pPr>
        <w:jc w:val="center"/>
        <w:rPr>
          <w:rFonts w:asciiTheme="majorHAnsi" w:hAnsiTheme="majorHAnsi" w:cstheme="majorHAnsi"/>
          <w:b/>
          <w:bCs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 w:rsidRPr="00340365">
        <w:rPr>
          <w:rFonts w:asciiTheme="majorHAnsi" w:hAnsiTheme="majorHAnsi" w:cstheme="majorHAnsi"/>
          <w:b/>
          <w:bCs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>Conclusion</w:t>
      </w:r>
    </w:p>
    <w:p w14:paraId="6973841A" w14:textId="77777777" w:rsidR="00C050ED" w:rsidRPr="00340365" w:rsidRDefault="00C050ED" w:rsidP="00C050ED">
      <w:pPr>
        <w:rPr>
          <w:rFonts w:cstheme="majorHAnsi"/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</w:pPr>
      <w:r w:rsidRPr="00340365">
        <w:rPr>
          <w:rFonts w:cstheme="majorHAnsi"/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  <w:t>The analysis of ChatGPT's performance on the History, Social Science, and Computer Security datasets provides valuable insights:</w:t>
      </w:r>
    </w:p>
    <w:p w14:paraId="0F9FD4C8" w14:textId="77777777" w:rsidR="00C050ED" w:rsidRPr="00340365" w:rsidRDefault="00C050ED" w:rsidP="00C050ED">
      <w:pPr>
        <w:numPr>
          <w:ilvl w:val="0"/>
          <w:numId w:val="13"/>
        </w:numPr>
        <w:rPr>
          <w:rFonts w:cstheme="majorHAnsi"/>
          <w:b/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</w:pPr>
      <w:r w:rsidRPr="00340365">
        <w:rPr>
          <w:rFonts w:cstheme="majorHAnsi"/>
          <w:b/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  <w:t>Accuracy Rates:</w:t>
      </w:r>
    </w:p>
    <w:p w14:paraId="01B2AF63" w14:textId="77D382B4" w:rsidR="00C050ED" w:rsidRPr="00340365" w:rsidRDefault="00C050ED" w:rsidP="00C050ED">
      <w:pPr>
        <w:numPr>
          <w:ilvl w:val="1"/>
          <w:numId w:val="13"/>
        </w:numPr>
        <w:rPr>
          <w:rFonts w:cstheme="majorHAnsi"/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</w:pPr>
      <w:r w:rsidRPr="00340365">
        <w:rPr>
          <w:rFonts w:cstheme="majorHAnsi"/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  <w:t>History: 86.67%</w:t>
      </w:r>
    </w:p>
    <w:p w14:paraId="3EFF1B51" w14:textId="7CFD617F" w:rsidR="00C050ED" w:rsidRPr="00340365" w:rsidRDefault="00C050ED" w:rsidP="00C050ED">
      <w:pPr>
        <w:numPr>
          <w:ilvl w:val="1"/>
          <w:numId w:val="13"/>
        </w:numPr>
        <w:rPr>
          <w:rFonts w:cstheme="majorHAnsi"/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</w:pPr>
      <w:r w:rsidRPr="00340365">
        <w:rPr>
          <w:rFonts w:cstheme="majorHAnsi"/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  <w:t>Social Science: 91.67%</w:t>
      </w:r>
    </w:p>
    <w:p w14:paraId="5BC7CEAA" w14:textId="54B016DE" w:rsidR="00C050ED" w:rsidRPr="00340365" w:rsidRDefault="00C050ED" w:rsidP="00C050ED">
      <w:pPr>
        <w:numPr>
          <w:ilvl w:val="1"/>
          <w:numId w:val="13"/>
        </w:numPr>
        <w:rPr>
          <w:rFonts w:cstheme="majorHAnsi"/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</w:pPr>
      <w:r w:rsidRPr="00340365">
        <w:rPr>
          <w:rFonts w:cstheme="majorHAnsi"/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  <w:t>Computer Security: 88.33%</w:t>
      </w:r>
    </w:p>
    <w:p w14:paraId="1B50313E" w14:textId="77777777" w:rsidR="00C050ED" w:rsidRPr="00340365" w:rsidRDefault="00C050ED" w:rsidP="00C050ED">
      <w:pPr>
        <w:rPr>
          <w:rFonts w:cstheme="majorHAnsi"/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</w:pPr>
      <w:r w:rsidRPr="00340365">
        <w:rPr>
          <w:rFonts w:cstheme="majorHAnsi"/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  <w:t>These figures indicate a high level of accuracy across all three domains, with Social Science achieving the highest accuracy rate. This suggests that ChatGPT has a strong ability to provide correct answers in these varied fields, demonstrating versatility and reliability in understanding and responding to multiple-choice questions.</w:t>
      </w:r>
    </w:p>
    <w:p w14:paraId="6E7DD70F" w14:textId="77777777" w:rsidR="00C050ED" w:rsidRPr="00340365" w:rsidRDefault="00C050ED" w:rsidP="00C050ED">
      <w:pPr>
        <w:numPr>
          <w:ilvl w:val="0"/>
          <w:numId w:val="13"/>
        </w:numPr>
        <w:rPr>
          <w:rFonts w:cstheme="majorHAnsi"/>
          <w:b/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</w:pPr>
      <w:r w:rsidRPr="00340365">
        <w:rPr>
          <w:rFonts w:cstheme="majorHAnsi"/>
          <w:b/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  <w:t>Correlation Between Query Duration and Correctness:</w:t>
      </w:r>
    </w:p>
    <w:p w14:paraId="6CB05BD9" w14:textId="77777777" w:rsidR="00C050ED" w:rsidRPr="00340365" w:rsidRDefault="00C050ED" w:rsidP="00C050ED">
      <w:pPr>
        <w:numPr>
          <w:ilvl w:val="1"/>
          <w:numId w:val="13"/>
        </w:numPr>
        <w:rPr>
          <w:rFonts w:cstheme="majorHAnsi"/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</w:pPr>
      <w:r w:rsidRPr="00340365">
        <w:rPr>
          <w:rFonts w:cstheme="majorHAnsi"/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  <w:t>All three datasets showed a very weak negative correlation between the query duration and the correctness of responses.</w:t>
      </w:r>
    </w:p>
    <w:p w14:paraId="44C08858" w14:textId="77777777" w:rsidR="00C050ED" w:rsidRPr="00340365" w:rsidRDefault="00C050ED" w:rsidP="00C050ED">
      <w:pPr>
        <w:numPr>
          <w:ilvl w:val="1"/>
          <w:numId w:val="13"/>
        </w:numPr>
        <w:rPr>
          <w:rFonts w:cstheme="majorHAnsi"/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</w:pPr>
      <w:r w:rsidRPr="00340365">
        <w:rPr>
          <w:rFonts w:cstheme="majorHAnsi"/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  <w:t>This implies that longer query durations do not significantly impact the likelihood of an incorrect response. In other words, the time taken to generate a response is not a strong indicator of its correctness.</w:t>
      </w:r>
    </w:p>
    <w:p w14:paraId="293B8331" w14:textId="77777777" w:rsidR="00C050ED" w:rsidRPr="00340365" w:rsidRDefault="00C050ED" w:rsidP="00C050ED">
      <w:pPr>
        <w:numPr>
          <w:ilvl w:val="0"/>
          <w:numId w:val="13"/>
        </w:numPr>
        <w:rPr>
          <w:rFonts w:cstheme="majorHAnsi"/>
          <w:b/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</w:pPr>
      <w:r w:rsidRPr="00340365">
        <w:rPr>
          <w:rFonts w:cstheme="majorHAnsi"/>
          <w:b/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  <w:t>Implications:</w:t>
      </w:r>
    </w:p>
    <w:p w14:paraId="6B24C5DD" w14:textId="12AAC1D2" w:rsidR="00C050ED" w:rsidRPr="00340365" w:rsidRDefault="00C050ED" w:rsidP="00C050ED">
      <w:pPr>
        <w:numPr>
          <w:ilvl w:val="1"/>
          <w:numId w:val="13"/>
        </w:numPr>
        <w:rPr>
          <w:rFonts w:cstheme="majorHAnsi"/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</w:pPr>
      <w:r w:rsidRPr="00340365">
        <w:rPr>
          <w:rFonts w:cstheme="majorHAnsi"/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  <w:t xml:space="preserve">The high accuracy rates across different </w:t>
      </w:r>
      <w:r w:rsidR="00390551" w:rsidRPr="00340365">
        <w:rPr>
          <w:rFonts w:cstheme="majorHAnsi"/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  <w:t>subject’s</w:t>
      </w:r>
      <w:r w:rsidRPr="00340365">
        <w:rPr>
          <w:rFonts w:cstheme="majorHAnsi"/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  <w:t xml:space="preserve"> underline ChatGPT's effectiveness in handling a wide range of topics, making it a useful tool for educational and informational purposes.</w:t>
      </w:r>
    </w:p>
    <w:p w14:paraId="7CC7B208" w14:textId="77777777" w:rsidR="00C050ED" w:rsidRPr="00340365" w:rsidRDefault="00C050ED" w:rsidP="00C050ED">
      <w:pPr>
        <w:numPr>
          <w:ilvl w:val="1"/>
          <w:numId w:val="13"/>
        </w:numPr>
        <w:rPr>
          <w:rFonts w:cstheme="majorHAnsi"/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</w:pPr>
      <w:r w:rsidRPr="00340365">
        <w:rPr>
          <w:rFonts w:cstheme="majorHAnsi"/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  <w:t>The minimal impact of query duration on correctness suggests that response time should not be a major concern when using ChatGPT for answering questions in these areas.</w:t>
      </w:r>
    </w:p>
    <w:p w14:paraId="1405DBC3" w14:textId="77777777" w:rsidR="00C050ED" w:rsidRPr="00340365" w:rsidRDefault="00C050ED" w:rsidP="00C050ED">
      <w:pPr>
        <w:rPr>
          <w:rFonts w:cstheme="majorHAnsi"/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</w:pPr>
      <w:r w:rsidRPr="00340365">
        <w:rPr>
          <w:rFonts w:cstheme="majorHAnsi"/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  <w:lastRenderedPageBreak/>
        <w:t>In conclusion, ChatGPT demonstrates high effectiveness in providing accurate responses across diverse subjects with no significant correlation between the response time and the accuracy of its answers. This makes it a reliable tool for educational and informational queries in these domains.</w:t>
      </w:r>
    </w:p>
    <w:p w14:paraId="3FCC8F3F" w14:textId="77777777" w:rsidR="00C050ED" w:rsidRPr="00C050ED" w:rsidRDefault="00C050ED" w:rsidP="00C050ED">
      <w:pPr>
        <w:rPr>
          <w:rFonts w:cstheme="majorHAnsi"/>
          <w:vanish/>
          <w:color w:val="000000" w:themeColor="text1"/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050ED">
        <w:rPr>
          <w:rFonts w:cstheme="majorHAnsi"/>
          <w:vanish/>
          <w:color w:val="000000" w:themeColor="text1"/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Top of Form</w:t>
      </w:r>
    </w:p>
    <w:p w14:paraId="25A041B3" w14:textId="77777777" w:rsidR="00C050ED" w:rsidRPr="00C050ED" w:rsidRDefault="00C050ED" w:rsidP="00C050ED">
      <w:pPr>
        <w:rPr>
          <w:rFonts w:cstheme="majorHAnsi"/>
          <w:color w:val="000000" w:themeColor="text1"/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0053364" w14:textId="77777777" w:rsidR="00C050ED" w:rsidRPr="00C050ED" w:rsidRDefault="00C050ED" w:rsidP="00C050ED">
      <w:pPr>
        <w:rPr>
          <w:rFonts w:cstheme="majorHAnsi"/>
          <w:vanish/>
          <w:color w:val="000000" w:themeColor="text1"/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050ED">
        <w:rPr>
          <w:rFonts w:cstheme="majorHAnsi"/>
          <w:vanish/>
          <w:color w:val="000000" w:themeColor="text1"/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Bottom of Form</w:t>
      </w:r>
    </w:p>
    <w:p w14:paraId="6F850A43" w14:textId="77777777" w:rsidR="00C050ED" w:rsidRPr="00C050ED" w:rsidRDefault="00C050ED" w:rsidP="00C050ED">
      <w:pPr>
        <w:rPr>
          <w:rFonts w:cstheme="maj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sectPr w:rsidR="00C050ED" w:rsidRPr="00C050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3E4FA1"/>
    <w:multiLevelType w:val="multilevel"/>
    <w:tmpl w:val="AC304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AC63AD"/>
    <w:multiLevelType w:val="hybridMultilevel"/>
    <w:tmpl w:val="7E808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D416D4"/>
    <w:multiLevelType w:val="multilevel"/>
    <w:tmpl w:val="E2D25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D5389D"/>
    <w:multiLevelType w:val="multilevel"/>
    <w:tmpl w:val="AC304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646509"/>
    <w:multiLevelType w:val="multilevel"/>
    <w:tmpl w:val="AC304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2A261D"/>
    <w:multiLevelType w:val="hybridMultilevel"/>
    <w:tmpl w:val="230AB4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64110429">
    <w:abstractNumId w:val="8"/>
  </w:num>
  <w:num w:numId="2" w16cid:durableId="2123762246">
    <w:abstractNumId w:val="6"/>
  </w:num>
  <w:num w:numId="3" w16cid:durableId="846410532">
    <w:abstractNumId w:val="5"/>
  </w:num>
  <w:num w:numId="4" w16cid:durableId="2042973157">
    <w:abstractNumId w:val="4"/>
  </w:num>
  <w:num w:numId="5" w16cid:durableId="1422332268">
    <w:abstractNumId w:val="7"/>
  </w:num>
  <w:num w:numId="6" w16cid:durableId="877552743">
    <w:abstractNumId w:val="3"/>
  </w:num>
  <w:num w:numId="7" w16cid:durableId="1238247014">
    <w:abstractNumId w:val="2"/>
  </w:num>
  <w:num w:numId="8" w16cid:durableId="1547722655">
    <w:abstractNumId w:val="1"/>
  </w:num>
  <w:num w:numId="9" w16cid:durableId="584071541">
    <w:abstractNumId w:val="0"/>
  </w:num>
  <w:num w:numId="10" w16cid:durableId="473568691">
    <w:abstractNumId w:val="13"/>
  </w:num>
  <w:num w:numId="11" w16cid:durableId="766579976">
    <w:abstractNumId w:val="12"/>
  </w:num>
  <w:num w:numId="12" w16cid:durableId="407924941">
    <w:abstractNumId w:val="9"/>
  </w:num>
  <w:num w:numId="13" w16cid:durableId="1013992260">
    <w:abstractNumId w:val="11"/>
  </w:num>
  <w:num w:numId="14" w16cid:durableId="256640524">
    <w:abstractNumId w:val="10"/>
  </w:num>
  <w:num w:numId="15" w16cid:durableId="211046465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0365"/>
    <w:rsid w:val="00390551"/>
    <w:rsid w:val="00443532"/>
    <w:rsid w:val="008A40A3"/>
    <w:rsid w:val="00A5570A"/>
    <w:rsid w:val="00AA1D8D"/>
    <w:rsid w:val="00B47730"/>
    <w:rsid w:val="00B71B40"/>
    <w:rsid w:val="00C050ED"/>
    <w:rsid w:val="00CB0664"/>
    <w:rsid w:val="00F1068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FC6D40"/>
  <w14:defaultImageDpi w14:val="300"/>
  <w15:docId w15:val="{F7AEE79F-ACC6-F545-9D51-40FC87B3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9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982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53091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50031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5576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04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3445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6799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230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806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01293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37153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31391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2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40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3114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86128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5972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1382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6085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6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407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84622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051599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68740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811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9924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137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971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6579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407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6860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12698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81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92945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63311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2268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9935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1608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Najeemdeen Lamidi</cp:lastModifiedBy>
  <cp:revision>8</cp:revision>
  <dcterms:created xsi:type="dcterms:W3CDTF">2013-12-23T23:15:00Z</dcterms:created>
  <dcterms:modified xsi:type="dcterms:W3CDTF">2023-11-23T23:58:00Z</dcterms:modified>
  <cp:category/>
</cp:coreProperties>
</file>